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10A" w:rsidRDefault="00D4510A" w:rsidP="00D4510A">
      <w:pPr>
        <w:pStyle w:val="Heading2"/>
      </w:pPr>
      <w:r>
        <w:rPr>
          <w:rStyle w:val="Strong"/>
          <w:b/>
          <w:bCs/>
        </w:rPr>
        <w:t>Comprehensive E-Commerce Product Catalog</w:t>
      </w:r>
    </w:p>
    <w:p w:rsidR="00D4510A" w:rsidRDefault="00D4510A" w:rsidP="00D4510A">
      <w:r>
        <w:pict>
          <v:rect id="_x0000_i1025" style="width:0;height:1.5pt" o:hralign="center" o:hrstd="t" o:hr="t" fillcolor="#a0a0a0" stroked="f"/>
        </w:pict>
      </w:r>
    </w:p>
    <w:p w:rsidR="00D4510A" w:rsidRDefault="00D4510A" w:rsidP="00D4510A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Technology &gt; Smartphones</w:t>
      </w:r>
    </w:p>
    <w:p w:rsidR="00D4510A" w:rsidRDefault="00D4510A" w:rsidP="00D4510A">
      <w:pPr>
        <w:pStyle w:val="Heading4"/>
      </w:pPr>
      <w:r>
        <w:rPr>
          <w:rStyle w:val="Strong"/>
          <w:b/>
          <w:bCs/>
        </w:rPr>
        <w:t>Samsung Galaxy S24</w:t>
      </w:r>
    </w:p>
    <w:p w:rsidR="00D4510A" w:rsidRDefault="00D4510A" w:rsidP="00D4510A">
      <w:pPr>
        <w:pStyle w:val="NormalWeb"/>
        <w:numPr>
          <w:ilvl w:val="0"/>
          <w:numId w:val="10"/>
        </w:numPr>
      </w:pPr>
      <w:r>
        <w:rPr>
          <w:rStyle w:val="Strong"/>
        </w:rPr>
        <w:t>Brand</w:t>
      </w:r>
      <w:r>
        <w:t>: Samsung</w:t>
      </w:r>
    </w:p>
    <w:p w:rsidR="00D4510A" w:rsidRDefault="00D4510A" w:rsidP="00D4510A">
      <w:pPr>
        <w:pStyle w:val="NormalWeb"/>
        <w:numPr>
          <w:ilvl w:val="0"/>
          <w:numId w:val="10"/>
        </w:numPr>
      </w:pPr>
      <w:r>
        <w:rPr>
          <w:rStyle w:val="Strong"/>
        </w:rPr>
        <w:t>Model</w:t>
      </w:r>
      <w:r>
        <w:t>: SM-G991B</w:t>
      </w:r>
    </w:p>
    <w:p w:rsidR="00D4510A" w:rsidRDefault="00D4510A" w:rsidP="00D4510A">
      <w:pPr>
        <w:pStyle w:val="NormalWeb"/>
        <w:numPr>
          <w:ilvl w:val="0"/>
          <w:numId w:val="10"/>
        </w:numPr>
      </w:pPr>
      <w:r>
        <w:rPr>
          <w:rStyle w:val="Strong"/>
        </w:rPr>
        <w:t>Price</w:t>
      </w:r>
      <w:r>
        <w:t>: $799.99</w:t>
      </w:r>
      <w:r>
        <w:br/>
      </w:r>
      <w:r>
        <w:rPr>
          <w:rStyle w:val="Strong"/>
        </w:rPr>
        <w:t>Specifications</w:t>
      </w:r>
      <w:r>
        <w:t>:</w:t>
      </w:r>
    </w:p>
    <w:p w:rsidR="00D4510A" w:rsidRDefault="00D4510A" w:rsidP="00D4510A">
      <w:pPr>
        <w:pStyle w:val="NormalWeb"/>
        <w:numPr>
          <w:ilvl w:val="0"/>
          <w:numId w:val="10"/>
        </w:numPr>
      </w:pPr>
      <w:r>
        <w:t>Display: 6.2-inch AMOLED, 120Hz</w:t>
      </w:r>
    </w:p>
    <w:p w:rsidR="00D4510A" w:rsidRDefault="00D4510A" w:rsidP="00D4510A">
      <w:pPr>
        <w:pStyle w:val="NormalWeb"/>
        <w:numPr>
          <w:ilvl w:val="0"/>
          <w:numId w:val="10"/>
        </w:numPr>
      </w:pPr>
      <w:r>
        <w:t>Processor: Snapdragon 8 Gen 3</w:t>
      </w:r>
    </w:p>
    <w:p w:rsidR="00D4510A" w:rsidRDefault="00D4510A" w:rsidP="00D4510A">
      <w:pPr>
        <w:pStyle w:val="NormalWeb"/>
        <w:numPr>
          <w:ilvl w:val="0"/>
          <w:numId w:val="10"/>
        </w:numPr>
      </w:pPr>
      <w:r>
        <w:t>RAM: 8GB</w:t>
      </w:r>
    </w:p>
    <w:p w:rsidR="00D4510A" w:rsidRDefault="00D4510A" w:rsidP="00D4510A">
      <w:pPr>
        <w:pStyle w:val="NormalWeb"/>
        <w:numPr>
          <w:ilvl w:val="0"/>
          <w:numId w:val="10"/>
        </w:numPr>
      </w:pPr>
      <w:r>
        <w:t>Storage: 128GB</w:t>
      </w:r>
    </w:p>
    <w:p w:rsidR="00D4510A" w:rsidRDefault="00D4510A" w:rsidP="00D4510A">
      <w:pPr>
        <w:pStyle w:val="NormalWeb"/>
        <w:numPr>
          <w:ilvl w:val="0"/>
          <w:numId w:val="10"/>
        </w:numPr>
      </w:pPr>
      <w:r>
        <w:t>Camera: Triple - 50MP + 12MP + 10MP</w:t>
      </w:r>
    </w:p>
    <w:p w:rsidR="00D4510A" w:rsidRDefault="00D4510A" w:rsidP="00D4510A">
      <w:pPr>
        <w:pStyle w:val="NormalWeb"/>
        <w:numPr>
          <w:ilvl w:val="0"/>
          <w:numId w:val="10"/>
        </w:numPr>
      </w:pPr>
      <w:r>
        <w:t>Battery: 4000mAh</w:t>
      </w:r>
    </w:p>
    <w:p w:rsidR="00D4510A" w:rsidRDefault="00D4510A" w:rsidP="00D4510A">
      <w:pPr>
        <w:pStyle w:val="Heading4"/>
      </w:pPr>
      <w:r>
        <w:rPr>
          <w:rStyle w:val="Strong"/>
          <w:b/>
          <w:bCs/>
        </w:rPr>
        <w:t>iPhone 15 Pro</w:t>
      </w:r>
    </w:p>
    <w:p w:rsidR="00D4510A" w:rsidRDefault="00D4510A" w:rsidP="00D4510A">
      <w:pPr>
        <w:pStyle w:val="NormalWeb"/>
        <w:numPr>
          <w:ilvl w:val="0"/>
          <w:numId w:val="11"/>
        </w:numPr>
      </w:pPr>
      <w:r>
        <w:rPr>
          <w:rStyle w:val="Strong"/>
        </w:rPr>
        <w:t>Brand</w:t>
      </w:r>
      <w:r>
        <w:t>: Apple</w:t>
      </w:r>
    </w:p>
    <w:p w:rsidR="00D4510A" w:rsidRDefault="00D4510A" w:rsidP="00D4510A">
      <w:pPr>
        <w:pStyle w:val="NormalWeb"/>
        <w:numPr>
          <w:ilvl w:val="0"/>
          <w:numId w:val="11"/>
        </w:numPr>
      </w:pPr>
      <w:r>
        <w:rPr>
          <w:rStyle w:val="Strong"/>
        </w:rPr>
        <w:t>Model</w:t>
      </w:r>
      <w:r>
        <w:t>: A2849</w:t>
      </w:r>
    </w:p>
    <w:p w:rsidR="00D4510A" w:rsidRDefault="00D4510A" w:rsidP="00D4510A">
      <w:pPr>
        <w:pStyle w:val="NormalWeb"/>
        <w:numPr>
          <w:ilvl w:val="0"/>
          <w:numId w:val="11"/>
        </w:numPr>
      </w:pPr>
      <w:r>
        <w:rPr>
          <w:rStyle w:val="Strong"/>
        </w:rPr>
        <w:t>Price</w:t>
      </w:r>
      <w:r>
        <w:t>: $999.99</w:t>
      </w:r>
      <w:r>
        <w:br/>
      </w:r>
      <w:r>
        <w:rPr>
          <w:rStyle w:val="Strong"/>
        </w:rPr>
        <w:t>Specifications</w:t>
      </w:r>
      <w:r>
        <w:t>:</w:t>
      </w:r>
    </w:p>
    <w:p w:rsidR="00D4510A" w:rsidRDefault="00D4510A" w:rsidP="00D4510A">
      <w:pPr>
        <w:pStyle w:val="NormalWeb"/>
        <w:numPr>
          <w:ilvl w:val="0"/>
          <w:numId w:val="11"/>
        </w:numPr>
      </w:pPr>
      <w:r>
        <w:t>Display: 6.1-inch Super Retina XDR OLED</w:t>
      </w:r>
    </w:p>
    <w:p w:rsidR="00D4510A" w:rsidRDefault="00D4510A" w:rsidP="00D4510A">
      <w:pPr>
        <w:pStyle w:val="NormalWeb"/>
        <w:numPr>
          <w:ilvl w:val="0"/>
          <w:numId w:val="11"/>
        </w:numPr>
      </w:pPr>
      <w:r>
        <w:t>Processor: Apple A17 Pro</w:t>
      </w:r>
    </w:p>
    <w:p w:rsidR="00D4510A" w:rsidRDefault="00D4510A" w:rsidP="00D4510A">
      <w:pPr>
        <w:pStyle w:val="NormalWeb"/>
        <w:numPr>
          <w:ilvl w:val="0"/>
          <w:numId w:val="11"/>
        </w:numPr>
      </w:pPr>
      <w:r>
        <w:t>RAM: 8GB</w:t>
      </w:r>
    </w:p>
    <w:p w:rsidR="00D4510A" w:rsidRDefault="00D4510A" w:rsidP="00D4510A">
      <w:pPr>
        <w:pStyle w:val="NormalWeb"/>
        <w:numPr>
          <w:ilvl w:val="0"/>
          <w:numId w:val="11"/>
        </w:numPr>
      </w:pPr>
      <w:r>
        <w:t>Storage: 256GB</w:t>
      </w:r>
    </w:p>
    <w:p w:rsidR="00D4510A" w:rsidRDefault="00D4510A" w:rsidP="00D4510A">
      <w:pPr>
        <w:pStyle w:val="NormalWeb"/>
        <w:numPr>
          <w:ilvl w:val="0"/>
          <w:numId w:val="11"/>
        </w:numPr>
      </w:pPr>
      <w:r>
        <w:t>Camera: Triple - 48MP + 12MP + 12MP</w:t>
      </w:r>
    </w:p>
    <w:p w:rsidR="00D4510A" w:rsidRDefault="00D4510A" w:rsidP="00D4510A">
      <w:pPr>
        <w:pStyle w:val="NormalWeb"/>
        <w:numPr>
          <w:ilvl w:val="0"/>
          <w:numId w:val="11"/>
        </w:numPr>
      </w:pPr>
      <w:r>
        <w:t>Battery: 3200mAh</w:t>
      </w:r>
    </w:p>
    <w:p w:rsidR="00D4510A" w:rsidRDefault="00D4510A" w:rsidP="00D4510A">
      <w:r>
        <w:pict>
          <v:rect id="_x0000_i1026" style="width:0;height:1.5pt" o:hralign="center" o:hrstd="t" o:hr="t" fillcolor="#a0a0a0" stroked="f"/>
        </w:pict>
      </w:r>
    </w:p>
    <w:p w:rsidR="00D4510A" w:rsidRDefault="00D4510A" w:rsidP="00D4510A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Technology &gt; Laptops</w:t>
      </w:r>
    </w:p>
    <w:p w:rsidR="00D4510A" w:rsidRDefault="00D4510A" w:rsidP="00D4510A">
      <w:pPr>
        <w:pStyle w:val="Heading4"/>
      </w:pPr>
      <w:r>
        <w:rPr>
          <w:rStyle w:val="Strong"/>
          <w:b/>
          <w:bCs/>
        </w:rPr>
        <w:t>Dell XPS 15</w:t>
      </w:r>
    </w:p>
    <w:p w:rsidR="00D4510A" w:rsidRDefault="00D4510A" w:rsidP="00D4510A">
      <w:pPr>
        <w:pStyle w:val="NormalWeb"/>
        <w:numPr>
          <w:ilvl w:val="0"/>
          <w:numId w:val="12"/>
        </w:numPr>
      </w:pPr>
      <w:r>
        <w:rPr>
          <w:rStyle w:val="Strong"/>
        </w:rPr>
        <w:t>Brand</w:t>
      </w:r>
      <w:r>
        <w:t>: Dell</w:t>
      </w:r>
    </w:p>
    <w:p w:rsidR="00D4510A" w:rsidRDefault="00D4510A" w:rsidP="00D4510A">
      <w:pPr>
        <w:pStyle w:val="NormalWeb"/>
        <w:numPr>
          <w:ilvl w:val="0"/>
          <w:numId w:val="12"/>
        </w:numPr>
      </w:pPr>
      <w:r>
        <w:rPr>
          <w:rStyle w:val="Strong"/>
        </w:rPr>
        <w:t>Model</w:t>
      </w:r>
      <w:r>
        <w:t>: XPS9500</w:t>
      </w:r>
    </w:p>
    <w:p w:rsidR="00D4510A" w:rsidRDefault="00D4510A" w:rsidP="00D4510A">
      <w:pPr>
        <w:pStyle w:val="NormalWeb"/>
        <w:numPr>
          <w:ilvl w:val="0"/>
          <w:numId w:val="12"/>
        </w:numPr>
      </w:pPr>
      <w:r>
        <w:rPr>
          <w:rStyle w:val="Strong"/>
        </w:rPr>
        <w:t>Price</w:t>
      </w:r>
      <w:r>
        <w:t>: $1499.99</w:t>
      </w:r>
      <w:r>
        <w:br/>
      </w:r>
      <w:r>
        <w:rPr>
          <w:rStyle w:val="Strong"/>
        </w:rPr>
        <w:t>Specifications</w:t>
      </w:r>
      <w:r>
        <w:t>:</w:t>
      </w:r>
    </w:p>
    <w:p w:rsidR="00D4510A" w:rsidRDefault="00D4510A" w:rsidP="00D4510A">
      <w:pPr>
        <w:pStyle w:val="NormalWeb"/>
        <w:numPr>
          <w:ilvl w:val="0"/>
          <w:numId w:val="12"/>
        </w:numPr>
      </w:pPr>
      <w:r>
        <w:t>Display: 15.6-inch 4K UHD+</w:t>
      </w:r>
    </w:p>
    <w:p w:rsidR="00D4510A" w:rsidRDefault="00D4510A" w:rsidP="00D4510A">
      <w:pPr>
        <w:pStyle w:val="NormalWeb"/>
        <w:numPr>
          <w:ilvl w:val="0"/>
          <w:numId w:val="12"/>
        </w:numPr>
      </w:pPr>
      <w:r>
        <w:t>CPU: Intel Core i7-12700H</w:t>
      </w:r>
    </w:p>
    <w:p w:rsidR="00D4510A" w:rsidRDefault="00D4510A" w:rsidP="00D4510A">
      <w:pPr>
        <w:pStyle w:val="NormalWeb"/>
        <w:numPr>
          <w:ilvl w:val="0"/>
          <w:numId w:val="12"/>
        </w:numPr>
      </w:pPr>
      <w:r>
        <w:t>GPU: NVIDIA GeForce RTX 3050</w:t>
      </w:r>
    </w:p>
    <w:p w:rsidR="00D4510A" w:rsidRDefault="00D4510A" w:rsidP="00D4510A">
      <w:pPr>
        <w:pStyle w:val="NormalWeb"/>
        <w:numPr>
          <w:ilvl w:val="0"/>
          <w:numId w:val="12"/>
        </w:numPr>
      </w:pPr>
      <w:r>
        <w:t>RAM: 16GB DDR5</w:t>
      </w:r>
    </w:p>
    <w:p w:rsidR="00D4510A" w:rsidRDefault="00D4510A" w:rsidP="00D4510A">
      <w:pPr>
        <w:pStyle w:val="NormalWeb"/>
        <w:numPr>
          <w:ilvl w:val="0"/>
          <w:numId w:val="12"/>
        </w:numPr>
      </w:pPr>
      <w:r>
        <w:lastRenderedPageBreak/>
        <w:t>Storage: 512GB SSD</w:t>
      </w:r>
    </w:p>
    <w:p w:rsidR="00D4510A" w:rsidRDefault="00D4510A" w:rsidP="00D4510A">
      <w:pPr>
        <w:pStyle w:val="Heading4"/>
      </w:pPr>
      <w:r>
        <w:rPr>
          <w:rStyle w:val="Strong"/>
          <w:b/>
          <w:bCs/>
        </w:rPr>
        <w:t>MacBook Pro 14"</w:t>
      </w:r>
    </w:p>
    <w:p w:rsidR="00D4510A" w:rsidRDefault="00D4510A" w:rsidP="00D4510A">
      <w:pPr>
        <w:pStyle w:val="NormalWeb"/>
        <w:numPr>
          <w:ilvl w:val="0"/>
          <w:numId w:val="13"/>
        </w:numPr>
      </w:pPr>
      <w:r>
        <w:rPr>
          <w:rStyle w:val="Strong"/>
        </w:rPr>
        <w:t>Brand</w:t>
      </w:r>
      <w:r>
        <w:t>: Apple</w:t>
      </w:r>
    </w:p>
    <w:p w:rsidR="00D4510A" w:rsidRDefault="00D4510A" w:rsidP="00D4510A">
      <w:pPr>
        <w:pStyle w:val="NormalWeb"/>
        <w:numPr>
          <w:ilvl w:val="0"/>
          <w:numId w:val="13"/>
        </w:numPr>
      </w:pPr>
      <w:r>
        <w:rPr>
          <w:rStyle w:val="Strong"/>
        </w:rPr>
        <w:t>Model</w:t>
      </w:r>
      <w:r>
        <w:t>: M3Pro2024</w:t>
      </w:r>
    </w:p>
    <w:p w:rsidR="00D4510A" w:rsidRDefault="00D4510A" w:rsidP="00D4510A">
      <w:pPr>
        <w:pStyle w:val="NormalWeb"/>
        <w:numPr>
          <w:ilvl w:val="0"/>
          <w:numId w:val="13"/>
        </w:numPr>
      </w:pPr>
      <w:r>
        <w:rPr>
          <w:rStyle w:val="Strong"/>
        </w:rPr>
        <w:t>Price</w:t>
      </w:r>
      <w:r>
        <w:t>: $1999.99</w:t>
      </w:r>
      <w:r>
        <w:br/>
      </w:r>
      <w:r>
        <w:rPr>
          <w:rStyle w:val="Strong"/>
        </w:rPr>
        <w:t>Specifications</w:t>
      </w:r>
      <w:r>
        <w:t>:</w:t>
      </w:r>
    </w:p>
    <w:p w:rsidR="00D4510A" w:rsidRDefault="00D4510A" w:rsidP="00D4510A">
      <w:pPr>
        <w:pStyle w:val="NormalWeb"/>
        <w:numPr>
          <w:ilvl w:val="0"/>
          <w:numId w:val="13"/>
        </w:numPr>
      </w:pPr>
      <w:r>
        <w:t>Display: 14.2-inch Liquid Retina XDR</w:t>
      </w:r>
    </w:p>
    <w:p w:rsidR="00D4510A" w:rsidRDefault="00D4510A" w:rsidP="00D4510A">
      <w:pPr>
        <w:pStyle w:val="NormalWeb"/>
        <w:numPr>
          <w:ilvl w:val="0"/>
          <w:numId w:val="13"/>
        </w:numPr>
      </w:pPr>
      <w:r>
        <w:t>CPU: Apple M3 Pro</w:t>
      </w:r>
    </w:p>
    <w:p w:rsidR="00D4510A" w:rsidRDefault="00D4510A" w:rsidP="00D4510A">
      <w:pPr>
        <w:pStyle w:val="NormalWeb"/>
        <w:numPr>
          <w:ilvl w:val="0"/>
          <w:numId w:val="13"/>
        </w:numPr>
      </w:pPr>
      <w:r>
        <w:t>GPU: Integrated 14-core GPU</w:t>
      </w:r>
    </w:p>
    <w:p w:rsidR="00D4510A" w:rsidRDefault="00D4510A" w:rsidP="00D4510A">
      <w:pPr>
        <w:pStyle w:val="NormalWeb"/>
        <w:numPr>
          <w:ilvl w:val="0"/>
          <w:numId w:val="13"/>
        </w:numPr>
      </w:pPr>
      <w:r>
        <w:t>RAM: 18GB</w:t>
      </w:r>
    </w:p>
    <w:p w:rsidR="00D4510A" w:rsidRDefault="00D4510A" w:rsidP="00D4510A">
      <w:pPr>
        <w:pStyle w:val="NormalWeb"/>
        <w:numPr>
          <w:ilvl w:val="0"/>
          <w:numId w:val="13"/>
        </w:numPr>
      </w:pPr>
      <w:r>
        <w:t>Storage: 1TB SSD</w:t>
      </w:r>
    </w:p>
    <w:p w:rsidR="00D4510A" w:rsidRDefault="00D4510A" w:rsidP="00D4510A">
      <w:r>
        <w:pict>
          <v:rect id="_x0000_i1027" style="width:0;height:1.5pt" o:hralign="center" o:hrstd="t" o:hr="t" fillcolor="#a0a0a0" stroked="f"/>
        </w:pict>
      </w:r>
    </w:p>
    <w:p w:rsidR="00D4510A" w:rsidRDefault="00D4510A" w:rsidP="00D4510A">
      <w:pPr>
        <w:pStyle w:val="Heading3"/>
      </w:pPr>
      <w:r>
        <w:rPr>
          <w:rFonts w:ascii="Segoe UI Symbol" w:hAnsi="Segoe UI Symbol" w:cs="Segoe UI Symbol"/>
        </w:rPr>
        <w:t>🏠</w:t>
      </w:r>
      <w:r>
        <w:t xml:space="preserve"> </w:t>
      </w:r>
      <w:r>
        <w:rPr>
          <w:rStyle w:val="Strong"/>
          <w:b/>
          <w:bCs/>
        </w:rPr>
        <w:t>Home &amp; Living &gt; Beds</w:t>
      </w:r>
    </w:p>
    <w:p w:rsidR="00D4510A" w:rsidRDefault="00D4510A" w:rsidP="00D4510A">
      <w:pPr>
        <w:pStyle w:val="Heading4"/>
      </w:pPr>
      <w:r>
        <w:rPr>
          <w:rStyle w:val="Strong"/>
          <w:b/>
          <w:bCs/>
        </w:rPr>
        <w:t>King Size Wooden Bed</w:t>
      </w:r>
    </w:p>
    <w:p w:rsidR="00D4510A" w:rsidRDefault="00D4510A" w:rsidP="00D4510A">
      <w:pPr>
        <w:pStyle w:val="NormalWeb"/>
        <w:numPr>
          <w:ilvl w:val="0"/>
          <w:numId w:val="14"/>
        </w:numPr>
      </w:pPr>
      <w:r>
        <w:rPr>
          <w:rStyle w:val="Strong"/>
        </w:rPr>
        <w:t>Brand</w:t>
      </w:r>
      <w:r>
        <w:t>: Urban Wood</w:t>
      </w:r>
    </w:p>
    <w:p w:rsidR="00D4510A" w:rsidRDefault="00D4510A" w:rsidP="00D4510A">
      <w:pPr>
        <w:pStyle w:val="NormalWeb"/>
        <w:numPr>
          <w:ilvl w:val="0"/>
          <w:numId w:val="14"/>
        </w:numPr>
      </w:pPr>
      <w:r>
        <w:rPr>
          <w:rStyle w:val="Strong"/>
        </w:rPr>
        <w:t>Model</w:t>
      </w:r>
      <w:r>
        <w:t>: UWK2023</w:t>
      </w:r>
    </w:p>
    <w:p w:rsidR="00D4510A" w:rsidRDefault="00D4510A" w:rsidP="00D4510A">
      <w:pPr>
        <w:pStyle w:val="NormalWeb"/>
        <w:numPr>
          <w:ilvl w:val="0"/>
          <w:numId w:val="14"/>
        </w:numPr>
      </w:pPr>
      <w:r>
        <w:rPr>
          <w:rStyle w:val="Strong"/>
        </w:rPr>
        <w:t>Price</w:t>
      </w:r>
      <w:r>
        <w:t>: $899.00</w:t>
      </w:r>
      <w:r>
        <w:br/>
      </w:r>
      <w:r>
        <w:rPr>
          <w:rStyle w:val="Strong"/>
        </w:rPr>
        <w:t>Specifications</w:t>
      </w:r>
      <w:r>
        <w:t>:</w:t>
      </w:r>
    </w:p>
    <w:p w:rsidR="00D4510A" w:rsidRDefault="00D4510A" w:rsidP="00D4510A">
      <w:pPr>
        <w:pStyle w:val="NormalWeb"/>
        <w:numPr>
          <w:ilvl w:val="0"/>
          <w:numId w:val="14"/>
        </w:numPr>
      </w:pPr>
      <w:r>
        <w:t>Material: Solid Sheesham Wood</w:t>
      </w:r>
    </w:p>
    <w:p w:rsidR="00D4510A" w:rsidRDefault="00D4510A" w:rsidP="00D4510A">
      <w:pPr>
        <w:pStyle w:val="NormalWeb"/>
        <w:numPr>
          <w:ilvl w:val="0"/>
          <w:numId w:val="14"/>
        </w:numPr>
      </w:pPr>
      <w:r>
        <w:t>Size: King (78" x 72")</w:t>
      </w:r>
    </w:p>
    <w:p w:rsidR="00D4510A" w:rsidRDefault="00D4510A" w:rsidP="00D4510A">
      <w:pPr>
        <w:pStyle w:val="NormalWeb"/>
        <w:numPr>
          <w:ilvl w:val="0"/>
          <w:numId w:val="14"/>
        </w:numPr>
      </w:pPr>
      <w:r>
        <w:t>Color: Walnut Finish</w:t>
      </w:r>
    </w:p>
    <w:p w:rsidR="00D4510A" w:rsidRDefault="00D4510A" w:rsidP="00D4510A">
      <w:pPr>
        <w:pStyle w:val="NormalWeb"/>
        <w:numPr>
          <w:ilvl w:val="0"/>
          <w:numId w:val="14"/>
        </w:numPr>
      </w:pPr>
      <w:r>
        <w:t>Features: Headboard storage, Modern design</w:t>
      </w:r>
    </w:p>
    <w:p w:rsidR="00D4510A" w:rsidRDefault="00D4510A" w:rsidP="00D4510A">
      <w:pPr>
        <w:pStyle w:val="Heading4"/>
      </w:pPr>
      <w:r>
        <w:rPr>
          <w:rStyle w:val="Strong"/>
          <w:b/>
          <w:bCs/>
        </w:rPr>
        <w:t>Queen Size Upholstered Bed</w:t>
      </w:r>
    </w:p>
    <w:p w:rsidR="00D4510A" w:rsidRDefault="00D4510A" w:rsidP="00D4510A">
      <w:pPr>
        <w:pStyle w:val="NormalWeb"/>
        <w:numPr>
          <w:ilvl w:val="0"/>
          <w:numId w:val="15"/>
        </w:numPr>
      </w:pPr>
      <w:r>
        <w:rPr>
          <w:rStyle w:val="Strong"/>
        </w:rPr>
        <w:t>Brand</w:t>
      </w:r>
      <w:r>
        <w:t>: SleepWell</w:t>
      </w:r>
    </w:p>
    <w:p w:rsidR="00D4510A" w:rsidRDefault="00D4510A" w:rsidP="00D4510A">
      <w:pPr>
        <w:pStyle w:val="NormalWeb"/>
        <w:numPr>
          <w:ilvl w:val="0"/>
          <w:numId w:val="15"/>
        </w:numPr>
      </w:pPr>
      <w:r>
        <w:rPr>
          <w:rStyle w:val="Strong"/>
        </w:rPr>
        <w:t>Model</w:t>
      </w:r>
      <w:r>
        <w:t>: SWQ108</w:t>
      </w:r>
    </w:p>
    <w:p w:rsidR="00D4510A" w:rsidRDefault="00D4510A" w:rsidP="00D4510A">
      <w:pPr>
        <w:pStyle w:val="NormalWeb"/>
        <w:numPr>
          <w:ilvl w:val="0"/>
          <w:numId w:val="15"/>
        </w:numPr>
      </w:pPr>
      <w:r>
        <w:rPr>
          <w:rStyle w:val="Strong"/>
        </w:rPr>
        <w:t>Price</w:t>
      </w:r>
      <w:r>
        <w:t>: $699.00</w:t>
      </w:r>
      <w:r>
        <w:br/>
      </w:r>
      <w:r>
        <w:rPr>
          <w:rStyle w:val="Strong"/>
        </w:rPr>
        <w:t>Specifications</w:t>
      </w:r>
      <w:r>
        <w:t>:</w:t>
      </w:r>
    </w:p>
    <w:p w:rsidR="00D4510A" w:rsidRDefault="00D4510A" w:rsidP="00D4510A">
      <w:pPr>
        <w:pStyle w:val="NormalWeb"/>
        <w:numPr>
          <w:ilvl w:val="0"/>
          <w:numId w:val="15"/>
        </w:numPr>
      </w:pPr>
      <w:r>
        <w:t>Material: Wood with Fabric Upholstery</w:t>
      </w:r>
    </w:p>
    <w:p w:rsidR="00D4510A" w:rsidRDefault="00D4510A" w:rsidP="00D4510A">
      <w:pPr>
        <w:pStyle w:val="NormalWeb"/>
        <w:numPr>
          <w:ilvl w:val="0"/>
          <w:numId w:val="15"/>
        </w:numPr>
      </w:pPr>
      <w:r>
        <w:t>Size: Queen (72" x 60")</w:t>
      </w:r>
    </w:p>
    <w:p w:rsidR="00D4510A" w:rsidRDefault="00D4510A" w:rsidP="00D4510A">
      <w:pPr>
        <w:pStyle w:val="NormalWeb"/>
        <w:numPr>
          <w:ilvl w:val="0"/>
          <w:numId w:val="15"/>
        </w:numPr>
      </w:pPr>
      <w:r>
        <w:t>Color: Grey</w:t>
      </w:r>
    </w:p>
    <w:p w:rsidR="00D4510A" w:rsidRDefault="00D4510A" w:rsidP="00D4510A">
      <w:pPr>
        <w:pStyle w:val="NormalWeb"/>
        <w:numPr>
          <w:ilvl w:val="0"/>
          <w:numId w:val="15"/>
        </w:numPr>
      </w:pPr>
      <w:r>
        <w:t>Features: Cushioned headboard, Easy assembly</w:t>
      </w:r>
    </w:p>
    <w:p w:rsidR="00D4510A" w:rsidRDefault="00D4510A" w:rsidP="00D4510A">
      <w:r>
        <w:pict>
          <v:rect id="_x0000_i1028" style="width:0;height:1.5pt" o:hralign="center" o:hrstd="t" o:hr="t" fillcolor="#a0a0a0" stroked="f"/>
        </w:pict>
      </w:r>
    </w:p>
    <w:p w:rsidR="00D4510A" w:rsidRDefault="00D4510A" w:rsidP="00D4510A">
      <w:pPr>
        <w:pStyle w:val="Heading3"/>
      </w:pPr>
      <w:r>
        <w:rPr>
          <w:rFonts w:ascii="Segoe UI Symbol" w:hAnsi="Segoe UI Symbol" w:cs="Segoe UI Symbol"/>
        </w:rPr>
        <w:lastRenderedPageBreak/>
        <w:t>🏠</w:t>
      </w:r>
      <w:r>
        <w:t xml:space="preserve"> </w:t>
      </w:r>
      <w:r>
        <w:rPr>
          <w:rStyle w:val="Strong"/>
          <w:b/>
          <w:bCs/>
        </w:rPr>
        <w:t>Home &amp; Living &gt; Cupboards</w:t>
      </w:r>
    </w:p>
    <w:p w:rsidR="00D4510A" w:rsidRDefault="00D4510A" w:rsidP="00D4510A">
      <w:pPr>
        <w:pStyle w:val="Heading4"/>
      </w:pPr>
      <w:r>
        <w:rPr>
          <w:rStyle w:val="Strong"/>
          <w:b/>
          <w:bCs/>
        </w:rPr>
        <w:t>3-Door Wooden Wardrobe</w:t>
      </w:r>
    </w:p>
    <w:p w:rsidR="00D4510A" w:rsidRDefault="00D4510A" w:rsidP="00D4510A">
      <w:pPr>
        <w:pStyle w:val="NormalWeb"/>
        <w:numPr>
          <w:ilvl w:val="0"/>
          <w:numId w:val="16"/>
        </w:numPr>
      </w:pPr>
      <w:r>
        <w:rPr>
          <w:rStyle w:val="Strong"/>
        </w:rPr>
        <w:t>Brand</w:t>
      </w:r>
      <w:r>
        <w:t>: HomeTown</w:t>
      </w:r>
    </w:p>
    <w:p w:rsidR="00D4510A" w:rsidRDefault="00D4510A" w:rsidP="00D4510A">
      <w:pPr>
        <w:pStyle w:val="NormalWeb"/>
        <w:numPr>
          <w:ilvl w:val="0"/>
          <w:numId w:val="16"/>
        </w:numPr>
      </w:pPr>
      <w:r>
        <w:rPr>
          <w:rStyle w:val="Strong"/>
        </w:rPr>
        <w:t>Model</w:t>
      </w:r>
      <w:r>
        <w:t>: HT3DWRD</w:t>
      </w:r>
    </w:p>
    <w:p w:rsidR="00D4510A" w:rsidRDefault="00D4510A" w:rsidP="00D4510A">
      <w:pPr>
        <w:pStyle w:val="NormalWeb"/>
        <w:numPr>
          <w:ilvl w:val="0"/>
          <w:numId w:val="16"/>
        </w:numPr>
      </w:pPr>
      <w:r>
        <w:rPr>
          <w:rStyle w:val="Strong"/>
        </w:rPr>
        <w:t>Price</w:t>
      </w:r>
      <w:r>
        <w:t>: $499.99</w:t>
      </w:r>
      <w:r>
        <w:br/>
      </w:r>
      <w:r>
        <w:rPr>
          <w:rStyle w:val="Strong"/>
        </w:rPr>
        <w:t>Specifications</w:t>
      </w:r>
      <w:r>
        <w:t>:</w:t>
      </w:r>
    </w:p>
    <w:p w:rsidR="00D4510A" w:rsidRDefault="00D4510A" w:rsidP="00D4510A">
      <w:pPr>
        <w:pStyle w:val="NormalWeb"/>
        <w:numPr>
          <w:ilvl w:val="0"/>
          <w:numId w:val="16"/>
        </w:numPr>
      </w:pPr>
      <w:r>
        <w:t>Material: Engineered Wood</w:t>
      </w:r>
    </w:p>
    <w:p w:rsidR="00D4510A" w:rsidRDefault="00D4510A" w:rsidP="00D4510A">
      <w:pPr>
        <w:pStyle w:val="NormalWeb"/>
        <w:numPr>
          <w:ilvl w:val="0"/>
          <w:numId w:val="16"/>
        </w:numPr>
      </w:pPr>
      <w:r>
        <w:t>Doors: 3</w:t>
      </w:r>
    </w:p>
    <w:p w:rsidR="00D4510A" w:rsidRDefault="00D4510A" w:rsidP="00D4510A">
      <w:pPr>
        <w:pStyle w:val="NormalWeb"/>
        <w:numPr>
          <w:ilvl w:val="0"/>
          <w:numId w:val="16"/>
        </w:numPr>
      </w:pPr>
      <w:r>
        <w:t>Shelves: 5 Shelves + 1 Hanging Rod</w:t>
      </w:r>
    </w:p>
    <w:p w:rsidR="00D4510A" w:rsidRDefault="00D4510A" w:rsidP="00D4510A">
      <w:pPr>
        <w:pStyle w:val="NormalWeb"/>
        <w:numPr>
          <w:ilvl w:val="0"/>
          <w:numId w:val="16"/>
        </w:numPr>
      </w:pPr>
      <w:r>
        <w:t>Color: Dark Oak</w:t>
      </w:r>
    </w:p>
    <w:p w:rsidR="00D4510A" w:rsidRDefault="00D4510A" w:rsidP="00D4510A">
      <w:pPr>
        <w:pStyle w:val="Heading4"/>
      </w:pPr>
      <w:r>
        <w:rPr>
          <w:rStyle w:val="Strong"/>
          <w:b/>
          <w:bCs/>
        </w:rPr>
        <w:t>Metal Storage Cupboard</w:t>
      </w:r>
    </w:p>
    <w:p w:rsidR="00D4510A" w:rsidRDefault="00D4510A" w:rsidP="00D4510A">
      <w:pPr>
        <w:pStyle w:val="NormalWeb"/>
        <w:numPr>
          <w:ilvl w:val="0"/>
          <w:numId w:val="17"/>
        </w:numPr>
      </w:pPr>
      <w:r>
        <w:rPr>
          <w:rStyle w:val="Strong"/>
        </w:rPr>
        <w:t>Brand</w:t>
      </w:r>
      <w:r>
        <w:t>: Godrej</w:t>
      </w:r>
    </w:p>
    <w:p w:rsidR="00D4510A" w:rsidRDefault="00D4510A" w:rsidP="00D4510A">
      <w:pPr>
        <w:pStyle w:val="NormalWeb"/>
        <w:numPr>
          <w:ilvl w:val="0"/>
          <w:numId w:val="17"/>
        </w:numPr>
      </w:pPr>
      <w:r>
        <w:rPr>
          <w:rStyle w:val="Strong"/>
        </w:rPr>
        <w:t>Model</w:t>
      </w:r>
      <w:r>
        <w:t>: GDCUP2024</w:t>
      </w:r>
    </w:p>
    <w:p w:rsidR="00D4510A" w:rsidRDefault="00D4510A" w:rsidP="00D4510A">
      <w:pPr>
        <w:pStyle w:val="NormalWeb"/>
        <w:numPr>
          <w:ilvl w:val="0"/>
          <w:numId w:val="17"/>
        </w:numPr>
      </w:pPr>
      <w:r>
        <w:rPr>
          <w:rStyle w:val="Strong"/>
        </w:rPr>
        <w:t>Price</w:t>
      </w:r>
      <w:r>
        <w:t>: $399.99</w:t>
      </w:r>
      <w:r>
        <w:br/>
      </w:r>
      <w:r>
        <w:rPr>
          <w:rStyle w:val="Strong"/>
        </w:rPr>
        <w:t>Specifications</w:t>
      </w:r>
      <w:r>
        <w:t>:</w:t>
      </w:r>
    </w:p>
    <w:p w:rsidR="00D4510A" w:rsidRDefault="00D4510A" w:rsidP="00D4510A">
      <w:pPr>
        <w:pStyle w:val="NormalWeb"/>
        <w:numPr>
          <w:ilvl w:val="0"/>
          <w:numId w:val="17"/>
        </w:numPr>
      </w:pPr>
      <w:r>
        <w:t>Material: Powder-coated Steel</w:t>
      </w:r>
    </w:p>
    <w:p w:rsidR="00D4510A" w:rsidRDefault="00D4510A" w:rsidP="00D4510A">
      <w:pPr>
        <w:pStyle w:val="NormalWeb"/>
        <w:numPr>
          <w:ilvl w:val="0"/>
          <w:numId w:val="17"/>
        </w:numPr>
      </w:pPr>
      <w:r>
        <w:t>Shelves: 4 Adjustable Shelves</w:t>
      </w:r>
    </w:p>
    <w:p w:rsidR="00D4510A" w:rsidRDefault="00D4510A" w:rsidP="00D4510A">
      <w:pPr>
        <w:pStyle w:val="NormalWeb"/>
        <w:numPr>
          <w:ilvl w:val="0"/>
          <w:numId w:val="17"/>
        </w:numPr>
      </w:pPr>
      <w:r>
        <w:t>Locking: Dual Lock System</w:t>
      </w:r>
    </w:p>
    <w:p w:rsidR="00D4510A" w:rsidRDefault="00D4510A" w:rsidP="00D4510A">
      <w:pPr>
        <w:pStyle w:val="NormalWeb"/>
        <w:numPr>
          <w:ilvl w:val="0"/>
          <w:numId w:val="17"/>
        </w:numPr>
      </w:pPr>
      <w:r>
        <w:t>Color: Grey</w:t>
      </w:r>
    </w:p>
    <w:p w:rsidR="00D4510A" w:rsidRDefault="00D4510A" w:rsidP="00D4510A">
      <w:r>
        <w:pict>
          <v:rect id="_x0000_i1029" style="width:0;height:1.5pt" o:hralign="center" o:hrstd="t" o:hr="t" fillcolor="#a0a0a0" stroked="f"/>
        </w:pict>
      </w:r>
    </w:p>
    <w:p w:rsidR="00D4510A" w:rsidRDefault="00D4510A" w:rsidP="00D4510A">
      <w:pPr>
        <w:pStyle w:val="Heading3"/>
      </w:pPr>
      <w:r>
        <w:rPr>
          <w:rFonts w:ascii="Segoe UI Symbol" w:hAnsi="Segoe UI Symbol" w:cs="Segoe UI Symbol"/>
        </w:rPr>
        <w:t>👔</w:t>
      </w:r>
      <w:r>
        <w:t xml:space="preserve"> </w:t>
      </w:r>
      <w:r>
        <w:rPr>
          <w:rStyle w:val="Strong"/>
          <w:b/>
          <w:bCs/>
        </w:rPr>
        <w:t>Fashion &gt; Men's Clothing</w:t>
      </w:r>
    </w:p>
    <w:p w:rsidR="00D4510A" w:rsidRDefault="00D4510A" w:rsidP="00D4510A">
      <w:pPr>
        <w:pStyle w:val="Heading4"/>
      </w:pPr>
      <w:r>
        <w:rPr>
          <w:rStyle w:val="Strong"/>
          <w:b/>
          <w:bCs/>
        </w:rPr>
        <w:t>Men's Slim Fit Jeans</w:t>
      </w:r>
    </w:p>
    <w:p w:rsidR="00D4510A" w:rsidRDefault="00D4510A" w:rsidP="00D4510A">
      <w:pPr>
        <w:pStyle w:val="NormalWeb"/>
        <w:numPr>
          <w:ilvl w:val="0"/>
          <w:numId w:val="18"/>
        </w:numPr>
      </w:pPr>
      <w:r>
        <w:rPr>
          <w:rStyle w:val="Strong"/>
        </w:rPr>
        <w:t>Brand</w:t>
      </w:r>
      <w:r>
        <w:t>: Levi's</w:t>
      </w:r>
    </w:p>
    <w:p w:rsidR="00D4510A" w:rsidRDefault="00D4510A" w:rsidP="00D4510A">
      <w:pPr>
        <w:pStyle w:val="NormalWeb"/>
        <w:numPr>
          <w:ilvl w:val="0"/>
          <w:numId w:val="18"/>
        </w:numPr>
      </w:pPr>
      <w:r>
        <w:rPr>
          <w:rStyle w:val="Strong"/>
        </w:rPr>
        <w:t>Model</w:t>
      </w:r>
      <w:r>
        <w:t>: 511</w:t>
      </w:r>
    </w:p>
    <w:p w:rsidR="00D4510A" w:rsidRDefault="00D4510A" w:rsidP="00D4510A">
      <w:pPr>
        <w:pStyle w:val="NormalWeb"/>
        <w:numPr>
          <w:ilvl w:val="0"/>
          <w:numId w:val="18"/>
        </w:numPr>
      </w:pPr>
      <w:r>
        <w:rPr>
          <w:rStyle w:val="Strong"/>
        </w:rPr>
        <w:t>Price</w:t>
      </w:r>
      <w:r>
        <w:t>: $59.99</w:t>
      </w:r>
      <w:r>
        <w:br/>
      </w:r>
      <w:r>
        <w:rPr>
          <w:rStyle w:val="Strong"/>
        </w:rPr>
        <w:t>Specifications</w:t>
      </w:r>
      <w:r>
        <w:t>:</w:t>
      </w:r>
    </w:p>
    <w:p w:rsidR="00D4510A" w:rsidRDefault="00D4510A" w:rsidP="00D4510A">
      <w:pPr>
        <w:pStyle w:val="NormalWeb"/>
        <w:numPr>
          <w:ilvl w:val="0"/>
          <w:numId w:val="18"/>
        </w:numPr>
      </w:pPr>
      <w:r>
        <w:t>Material: 99% Cotton, 1% Elastane</w:t>
      </w:r>
    </w:p>
    <w:p w:rsidR="00D4510A" w:rsidRDefault="00D4510A" w:rsidP="00D4510A">
      <w:pPr>
        <w:pStyle w:val="NormalWeb"/>
        <w:numPr>
          <w:ilvl w:val="0"/>
          <w:numId w:val="18"/>
        </w:numPr>
      </w:pPr>
      <w:r>
        <w:t>Fit: Slim</w:t>
      </w:r>
    </w:p>
    <w:p w:rsidR="00D4510A" w:rsidRDefault="00D4510A" w:rsidP="00D4510A">
      <w:pPr>
        <w:pStyle w:val="NormalWeb"/>
        <w:numPr>
          <w:ilvl w:val="0"/>
          <w:numId w:val="18"/>
        </w:numPr>
      </w:pPr>
      <w:r>
        <w:t>Color: Dark Indigo</w:t>
      </w:r>
    </w:p>
    <w:p w:rsidR="00D4510A" w:rsidRDefault="00D4510A" w:rsidP="00D4510A">
      <w:pPr>
        <w:pStyle w:val="NormalWeb"/>
        <w:numPr>
          <w:ilvl w:val="0"/>
          <w:numId w:val="18"/>
        </w:numPr>
      </w:pPr>
      <w:r>
        <w:t>Sizes Available: 28-40 Waist</w:t>
      </w:r>
    </w:p>
    <w:p w:rsidR="00D4510A" w:rsidRDefault="00D4510A" w:rsidP="00D4510A">
      <w:pPr>
        <w:pStyle w:val="Heading4"/>
      </w:pPr>
      <w:r>
        <w:rPr>
          <w:rStyle w:val="Strong"/>
          <w:b/>
          <w:bCs/>
        </w:rPr>
        <w:t>Casual Cotton T-Shirt</w:t>
      </w:r>
    </w:p>
    <w:p w:rsidR="00D4510A" w:rsidRDefault="00D4510A" w:rsidP="00D4510A">
      <w:pPr>
        <w:pStyle w:val="NormalWeb"/>
        <w:numPr>
          <w:ilvl w:val="0"/>
          <w:numId w:val="19"/>
        </w:numPr>
      </w:pPr>
      <w:r>
        <w:rPr>
          <w:rStyle w:val="Strong"/>
        </w:rPr>
        <w:t>Brand</w:t>
      </w:r>
      <w:r>
        <w:t>: H&amp;M</w:t>
      </w:r>
    </w:p>
    <w:p w:rsidR="00D4510A" w:rsidRDefault="00D4510A" w:rsidP="00D4510A">
      <w:pPr>
        <w:pStyle w:val="NormalWeb"/>
        <w:numPr>
          <w:ilvl w:val="0"/>
          <w:numId w:val="19"/>
        </w:numPr>
      </w:pPr>
      <w:r>
        <w:rPr>
          <w:rStyle w:val="Strong"/>
        </w:rPr>
        <w:t>Model</w:t>
      </w:r>
      <w:r>
        <w:t>: CT2023</w:t>
      </w:r>
    </w:p>
    <w:p w:rsidR="00D4510A" w:rsidRDefault="00D4510A" w:rsidP="00D4510A">
      <w:pPr>
        <w:pStyle w:val="NormalWeb"/>
        <w:numPr>
          <w:ilvl w:val="0"/>
          <w:numId w:val="19"/>
        </w:numPr>
      </w:pPr>
      <w:r>
        <w:rPr>
          <w:rStyle w:val="Strong"/>
        </w:rPr>
        <w:t>Price</w:t>
      </w:r>
      <w:r>
        <w:t>: $14.99</w:t>
      </w:r>
      <w:r>
        <w:br/>
      </w:r>
      <w:r>
        <w:rPr>
          <w:rStyle w:val="Strong"/>
        </w:rPr>
        <w:t>Specifications</w:t>
      </w:r>
      <w:r>
        <w:t>:</w:t>
      </w:r>
    </w:p>
    <w:p w:rsidR="00D4510A" w:rsidRDefault="00D4510A" w:rsidP="00D4510A">
      <w:pPr>
        <w:pStyle w:val="NormalWeb"/>
        <w:numPr>
          <w:ilvl w:val="0"/>
          <w:numId w:val="19"/>
        </w:numPr>
      </w:pPr>
      <w:r>
        <w:t>Material: 100% Cotton</w:t>
      </w:r>
    </w:p>
    <w:p w:rsidR="00D4510A" w:rsidRDefault="00D4510A" w:rsidP="00D4510A">
      <w:pPr>
        <w:pStyle w:val="NormalWeb"/>
        <w:numPr>
          <w:ilvl w:val="0"/>
          <w:numId w:val="19"/>
        </w:numPr>
      </w:pPr>
      <w:r>
        <w:lastRenderedPageBreak/>
        <w:t>Neck: Crew Neck</w:t>
      </w:r>
    </w:p>
    <w:p w:rsidR="00D4510A" w:rsidRDefault="00D4510A" w:rsidP="00D4510A">
      <w:pPr>
        <w:pStyle w:val="NormalWeb"/>
        <w:numPr>
          <w:ilvl w:val="0"/>
          <w:numId w:val="19"/>
        </w:numPr>
      </w:pPr>
      <w:r>
        <w:t>Sleeve: Short</w:t>
      </w:r>
    </w:p>
    <w:p w:rsidR="00D4510A" w:rsidRDefault="00D4510A" w:rsidP="00D4510A">
      <w:pPr>
        <w:pStyle w:val="NormalWeb"/>
        <w:numPr>
          <w:ilvl w:val="0"/>
          <w:numId w:val="19"/>
        </w:numPr>
      </w:pPr>
      <w:r>
        <w:t>Colors Available: Black, White, Grey</w:t>
      </w:r>
    </w:p>
    <w:p w:rsidR="00D4510A" w:rsidRDefault="00D4510A" w:rsidP="00D4510A">
      <w:r>
        <w:pict>
          <v:rect id="_x0000_i1030" style="width:0;height:1.5pt" o:hralign="center" o:hrstd="t" o:hr="t" fillcolor="#a0a0a0" stroked="f"/>
        </w:pict>
      </w:r>
    </w:p>
    <w:p w:rsidR="00D4510A" w:rsidRDefault="00D4510A" w:rsidP="00D4510A">
      <w:pPr>
        <w:pStyle w:val="Heading3"/>
      </w:pPr>
      <w:r>
        <w:rPr>
          <w:rFonts w:ascii="Segoe UI Symbol" w:hAnsi="Segoe UI Symbol" w:cs="Segoe UI Symbol"/>
        </w:rPr>
        <w:t>👗</w:t>
      </w:r>
      <w:r>
        <w:t xml:space="preserve"> </w:t>
      </w:r>
      <w:r>
        <w:rPr>
          <w:rStyle w:val="Strong"/>
          <w:b/>
          <w:bCs/>
        </w:rPr>
        <w:t>Fashion &gt; Women's Clothing</w:t>
      </w:r>
    </w:p>
    <w:p w:rsidR="00D4510A" w:rsidRDefault="00D4510A" w:rsidP="00D4510A">
      <w:pPr>
        <w:pStyle w:val="Heading4"/>
      </w:pPr>
      <w:r>
        <w:rPr>
          <w:rStyle w:val="Strong"/>
          <w:b/>
          <w:bCs/>
        </w:rPr>
        <w:t>Floral Maxi Dress</w:t>
      </w:r>
    </w:p>
    <w:p w:rsidR="00D4510A" w:rsidRDefault="00D4510A" w:rsidP="00D4510A">
      <w:pPr>
        <w:pStyle w:val="NormalWeb"/>
        <w:numPr>
          <w:ilvl w:val="0"/>
          <w:numId w:val="20"/>
        </w:numPr>
      </w:pPr>
      <w:r>
        <w:rPr>
          <w:rStyle w:val="Strong"/>
        </w:rPr>
        <w:t>Brand</w:t>
      </w:r>
      <w:r>
        <w:t>: Zara</w:t>
      </w:r>
    </w:p>
    <w:p w:rsidR="00D4510A" w:rsidRDefault="00D4510A" w:rsidP="00D4510A">
      <w:pPr>
        <w:pStyle w:val="NormalWeb"/>
        <w:numPr>
          <w:ilvl w:val="0"/>
          <w:numId w:val="20"/>
        </w:numPr>
      </w:pPr>
      <w:r>
        <w:rPr>
          <w:rStyle w:val="Strong"/>
        </w:rPr>
        <w:t>Model</w:t>
      </w:r>
      <w:r>
        <w:t>: ZD4532</w:t>
      </w:r>
    </w:p>
    <w:p w:rsidR="00D4510A" w:rsidRDefault="00D4510A" w:rsidP="00D4510A">
      <w:pPr>
        <w:pStyle w:val="NormalWeb"/>
        <w:numPr>
          <w:ilvl w:val="0"/>
          <w:numId w:val="20"/>
        </w:numPr>
      </w:pPr>
      <w:r>
        <w:rPr>
          <w:rStyle w:val="Strong"/>
        </w:rPr>
        <w:t>Price</w:t>
      </w:r>
      <w:r>
        <w:t>: $49.99</w:t>
      </w:r>
      <w:r>
        <w:br/>
      </w:r>
      <w:r>
        <w:rPr>
          <w:rStyle w:val="Strong"/>
        </w:rPr>
        <w:t>Specifications</w:t>
      </w:r>
      <w:r>
        <w:t>:</w:t>
      </w:r>
    </w:p>
    <w:p w:rsidR="00D4510A" w:rsidRDefault="00D4510A" w:rsidP="00D4510A">
      <w:pPr>
        <w:pStyle w:val="NormalWeb"/>
        <w:numPr>
          <w:ilvl w:val="0"/>
          <w:numId w:val="20"/>
        </w:numPr>
      </w:pPr>
      <w:r>
        <w:t>Material: Polyester Blend</w:t>
      </w:r>
    </w:p>
    <w:p w:rsidR="00D4510A" w:rsidRDefault="00D4510A" w:rsidP="00D4510A">
      <w:pPr>
        <w:pStyle w:val="NormalWeb"/>
        <w:numPr>
          <w:ilvl w:val="0"/>
          <w:numId w:val="20"/>
        </w:numPr>
      </w:pPr>
      <w:r>
        <w:t>Style: Maxi</w:t>
      </w:r>
    </w:p>
    <w:p w:rsidR="00D4510A" w:rsidRDefault="00D4510A" w:rsidP="00D4510A">
      <w:pPr>
        <w:pStyle w:val="NormalWeb"/>
        <w:numPr>
          <w:ilvl w:val="0"/>
          <w:numId w:val="20"/>
        </w:numPr>
      </w:pPr>
      <w:r>
        <w:t>Pattern: Floral</w:t>
      </w:r>
    </w:p>
    <w:p w:rsidR="00D4510A" w:rsidRDefault="00D4510A" w:rsidP="00D4510A">
      <w:pPr>
        <w:pStyle w:val="NormalWeb"/>
        <w:numPr>
          <w:ilvl w:val="0"/>
          <w:numId w:val="20"/>
        </w:numPr>
      </w:pPr>
      <w:r>
        <w:t>Sizes: XS to XL</w:t>
      </w:r>
    </w:p>
    <w:p w:rsidR="00D4510A" w:rsidRDefault="00D4510A" w:rsidP="00D4510A">
      <w:pPr>
        <w:pStyle w:val="Heading4"/>
      </w:pPr>
      <w:r>
        <w:rPr>
          <w:rStyle w:val="Strong"/>
          <w:b/>
          <w:bCs/>
        </w:rPr>
        <w:t>Denim Jacket</w:t>
      </w:r>
    </w:p>
    <w:p w:rsidR="00D4510A" w:rsidRDefault="00D4510A" w:rsidP="00D4510A">
      <w:pPr>
        <w:pStyle w:val="NormalWeb"/>
        <w:numPr>
          <w:ilvl w:val="0"/>
          <w:numId w:val="21"/>
        </w:numPr>
      </w:pPr>
      <w:r>
        <w:rPr>
          <w:rStyle w:val="Strong"/>
        </w:rPr>
        <w:t>Brand</w:t>
      </w:r>
      <w:r>
        <w:t>: Forever 21</w:t>
      </w:r>
    </w:p>
    <w:p w:rsidR="00D4510A" w:rsidRDefault="00D4510A" w:rsidP="00D4510A">
      <w:pPr>
        <w:pStyle w:val="NormalWeb"/>
        <w:numPr>
          <w:ilvl w:val="0"/>
          <w:numId w:val="21"/>
        </w:numPr>
      </w:pPr>
      <w:r>
        <w:rPr>
          <w:rStyle w:val="Strong"/>
        </w:rPr>
        <w:t>Model</w:t>
      </w:r>
      <w:r>
        <w:t>: F21DJ2024</w:t>
      </w:r>
    </w:p>
    <w:p w:rsidR="00D4510A" w:rsidRDefault="00D4510A" w:rsidP="00D4510A">
      <w:pPr>
        <w:pStyle w:val="NormalWeb"/>
        <w:numPr>
          <w:ilvl w:val="0"/>
          <w:numId w:val="21"/>
        </w:numPr>
      </w:pPr>
      <w:r>
        <w:rPr>
          <w:rStyle w:val="Strong"/>
        </w:rPr>
        <w:t>Price</w:t>
      </w:r>
      <w:r>
        <w:t>: $39.99</w:t>
      </w:r>
      <w:r>
        <w:br/>
      </w:r>
      <w:r>
        <w:rPr>
          <w:rStyle w:val="Strong"/>
        </w:rPr>
        <w:t>Specifications</w:t>
      </w:r>
      <w:r>
        <w:t>:</w:t>
      </w:r>
    </w:p>
    <w:p w:rsidR="00D4510A" w:rsidRDefault="00D4510A" w:rsidP="00D4510A">
      <w:pPr>
        <w:pStyle w:val="NormalWeb"/>
        <w:numPr>
          <w:ilvl w:val="0"/>
          <w:numId w:val="21"/>
        </w:numPr>
      </w:pPr>
      <w:r>
        <w:t>Material: 100% Cotton</w:t>
      </w:r>
    </w:p>
    <w:p w:rsidR="00D4510A" w:rsidRDefault="00D4510A" w:rsidP="00D4510A">
      <w:pPr>
        <w:pStyle w:val="NormalWeb"/>
        <w:numPr>
          <w:ilvl w:val="0"/>
          <w:numId w:val="21"/>
        </w:numPr>
      </w:pPr>
      <w:r>
        <w:t>Fit: Regular</w:t>
      </w:r>
    </w:p>
    <w:p w:rsidR="00D4510A" w:rsidRDefault="00D4510A" w:rsidP="00D4510A">
      <w:pPr>
        <w:pStyle w:val="NormalWeb"/>
        <w:numPr>
          <w:ilvl w:val="0"/>
          <w:numId w:val="21"/>
        </w:numPr>
      </w:pPr>
      <w:r>
        <w:t>Color: Light Blue</w:t>
      </w:r>
    </w:p>
    <w:p w:rsidR="00D4510A" w:rsidRDefault="00D4510A" w:rsidP="00D4510A">
      <w:pPr>
        <w:pStyle w:val="NormalWeb"/>
        <w:numPr>
          <w:ilvl w:val="0"/>
          <w:numId w:val="21"/>
        </w:numPr>
      </w:pPr>
      <w:r>
        <w:t>Features: Button-up, Pockets</w:t>
      </w:r>
    </w:p>
    <w:p w:rsidR="00D4510A" w:rsidRDefault="00D4510A" w:rsidP="00D4510A">
      <w:r>
        <w:pict>
          <v:rect id="_x0000_i1031" style="width:0;height:1.5pt" o:hralign="center" o:hrstd="t" o:hr="t" fillcolor="#a0a0a0" stroked="f"/>
        </w:pict>
      </w:r>
    </w:p>
    <w:p w:rsidR="00D4510A" w:rsidRDefault="00D4510A" w:rsidP="00D4510A">
      <w:pPr>
        <w:pStyle w:val="Heading3"/>
      </w:pPr>
      <w:r>
        <w:rPr>
          <w:rFonts w:ascii="Segoe UI Symbol" w:hAnsi="Segoe UI Symbol" w:cs="Segoe UI Symbol"/>
        </w:rPr>
        <w:t>🏃</w:t>
      </w:r>
      <w:r>
        <w:t xml:space="preserve"> </w:t>
      </w:r>
      <w:r>
        <w:rPr>
          <w:rStyle w:val="Strong"/>
          <w:b/>
          <w:bCs/>
        </w:rPr>
        <w:t>Sports &amp; Outdoors &gt; Equipment</w:t>
      </w:r>
    </w:p>
    <w:p w:rsidR="00D4510A" w:rsidRDefault="00D4510A" w:rsidP="00D4510A">
      <w:pPr>
        <w:pStyle w:val="Heading4"/>
      </w:pPr>
      <w:r>
        <w:rPr>
          <w:rStyle w:val="Strong"/>
          <w:b/>
          <w:bCs/>
        </w:rPr>
        <w:t>Mountain Bike</w:t>
      </w:r>
    </w:p>
    <w:p w:rsidR="00D4510A" w:rsidRDefault="00D4510A" w:rsidP="00D4510A">
      <w:pPr>
        <w:pStyle w:val="NormalWeb"/>
        <w:numPr>
          <w:ilvl w:val="0"/>
          <w:numId w:val="22"/>
        </w:numPr>
      </w:pPr>
      <w:r>
        <w:rPr>
          <w:rStyle w:val="Strong"/>
        </w:rPr>
        <w:t>Brand</w:t>
      </w:r>
      <w:r>
        <w:t>: Giant</w:t>
      </w:r>
    </w:p>
    <w:p w:rsidR="00D4510A" w:rsidRDefault="00D4510A" w:rsidP="00D4510A">
      <w:pPr>
        <w:pStyle w:val="NormalWeb"/>
        <w:numPr>
          <w:ilvl w:val="0"/>
          <w:numId w:val="22"/>
        </w:numPr>
      </w:pPr>
      <w:r>
        <w:rPr>
          <w:rStyle w:val="Strong"/>
        </w:rPr>
        <w:t>Model</w:t>
      </w:r>
      <w:r>
        <w:t>: ATX Elite</w:t>
      </w:r>
    </w:p>
    <w:p w:rsidR="00D4510A" w:rsidRDefault="00D4510A" w:rsidP="00D4510A">
      <w:pPr>
        <w:pStyle w:val="NormalWeb"/>
        <w:numPr>
          <w:ilvl w:val="0"/>
          <w:numId w:val="22"/>
        </w:numPr>
      </w:pPr>
      <w:r>
        <w:rPr>
          <w:rStyle w:val="Strong"/>
        </w:rPr>
        <w:t>Price</w:t>
      </w:r>
      <w:r>
        <w:t>: $499.99</w:t>
      </w:r>
      <w:r>
        <w:br/>
      </w:r>
      <w:r>
        <w:rPr>
          <w:rStyle w:val="Strong"/>
        </w:rPr>
        <w:t>Specifications</w:t>
      </w:r>
      <w:r>
        <w:t>:</w:t>
      </w:r>
    </w:p>
    <w:p w:rsidR="00D4510A" w:rsidRDefault="00D4510A" w:rsidP="00D4510A">
      <w:pPr>
        <w:pStyle w:val="NormalWeb"/>
        <w:numPr>
          <w:ilvl w:val="0"/>
          <w:numId w:val="22"/>
        </w:numPr>
      </w:pPr>
      <w:r>
        <w:t>Frame: Aluminum</w:t>
      </w:r>
    </w:p>
    <w:p w:rsidR="00D4510A" w:rsidRDefault="00D4510A" w:rsidP="00D4510A">
      <w:pPr>
        <w:pStyle w:val="NormalWeb"/>
        <w:numPr>
          <w:ilvl w:val="0"/>
          <w:numId w:val="22"/>
        </w:numPr>
      </w:pPr>
      <w:r>
        <w:t>Gears: 21-Speed</w:t>
      </w:r>
    </w:p>
    <w:p w:rsidR="00D4510A" w:rsidRDefault="00D4510A" w:rsidP="00D4510A">
      <w:pPr>
        <w:pStyle w:val="NormalWeb"/>
        <w:numPr>
          <w:ilvl w:val="0"/>
          <w:numId w:val="22"/>
        </w:numPr>
      </w:pPr>
      <w:r>
        <w:t>Brakes: Disc Brakes</w:t>
      </w:r>
    </w:p>
    <w:p w:rsidR="00D4510A" w:rsidRDefault="00D4510A" w:rsidP="00D4510A">
      <w:pPr>
        <w:pStyle w:val="NormalWeb"/>
        <w:numPr>
          <w:ilvl w:val="0"/>
          <w:numId w:val="22"/>
        </w:numPr>
      </w:pPr>
      <w:r>
        <w:t>Wheel Size: 27.5 inch</w:t>
      </w:r>
    </w:p>
    <w:p w:rsidR="00D4510A" w:rsidRDefault="00D4510A" w:rsidP="00D4510A">
      <w:pPr>
        <w:pStyle w:val="Heading4"/>
      </w:pPr>
      <w:r>
        <w:rPr>
          <w:rStyle w:val="Strong"/>
          <w:b/>
          <w:bCs/>
        </w:rPr>
        <w:lastRenderedPageBreak/>
        <w:t>Tennis Racket</w:t>
      </w:r>
    </w:p>
    <w:p w:rsidR="00D4510A" w:rsidRDefault="00D4510A" w:rsidP="00D4510A">
      <w:pPr>
        <w:pStyle w:val="NormalWeb"/>
        <w:numPr>
          <w:ilvl w:val="0"/>
          <w:numId w:val="23"/>
        </w:numPr>
      </w:pPr>
      <w:r>
        <w:rPr>
          <w:rStyle w:val="Strong"/>
        </w:rPr>
        <w:t>Brand</w:t>
      </w:r>
      <w:r>
        <w:t>: Wilson</w:t>
      </w:r>
    </w:p>
    <w:p w:rsidR="00D4510A" w:rsidRDefault="00D4510A" w:rsidP="00D4510A">
      <w:pPr>
        <w:pStyle w:val="NormalWeb"/>
        <w:numPr>
          <w:ilvl w:val="0"/>
          <w:numId w:val="23"/>
        </w:numPr>
      </w:pPr>
      <w:r>
        <w:rPr>
          <w:rStyle w:val="Strong"/>
        </w:rPr>
        <w:t>Model</w:t>
      </w:r>
      <w:r>
        <w:t>: Pro Staff RF97</w:t>
      </w:r>
    </w:p>
    <w:p w:rsidR="00D4510A" w:rsidRDefault="00D4510A" w:rsidP="00D4510A">
      <w:pPr>
        <w:pStyle w:val="NormalWeb"/>
        <w:numPr>
          <w:ilvl w:val="0"/>
          <w:numId w:val="23"/>
        </w:numPr>
      </w:pPr>
      <w:r>
        <w:rPr>
          <w:rStyle w:val="Strong"/>
        </w:rPr>
        <w:t>Price</w:t>
      </w:r>
      <w:r>
        <w:t>: $199.99</w:t>
      </w:r>
      <w:r>
        <w:br/>
      </w:r>
      <w:r>
        <w:rPr>
          <w:rStyle w:val="Strong"/>
        </w:rPr>
        <w:t>Specifications</w:t>
      </w:r>
      <w:r>
        <w:t>:</w:t>
      </w:r>
    </w:p>
    <w:p w:rsidR="00D4510A" w:rsidRDefault="00D4510A" w:rsidP="00D4510A">
      <w:pPr>
        <w:pStyle w:val="NormalWeb"/>
        <w:numPr>
          <w:ilvl w:val="0"/>
          <w:numId w:val="23"/>
        </w:numPr>
      </w:pPr>
      <w:r>
        <w:t>Material: Graphite</w:t>
      </w:r>
    </w:p>
    <w:p w:rsidR="00D4510A" w:rsidRDefault="00D4510A" w:rsidP="00D4510A">
      <w:pPr>
        <w:pStyle w:val="NormalWeb"/>
        <w:numPr>
          <w:ilvl w:val="0"/>
          <w:numId w:val="23"/>
        </w:numPr>
      </w:pPr>
      <w:r>
        <w:t>Weight: 340g</w:t>
      </w:r>
    </w:p>
    <w:p w:rsidR="00D4510A" w:rsidRDefault="00D4510A" w:rsidP="00D4510A">
      <w:pPr>
        <w:pStyle w:val="NormalWeb"/>
        <w:numPr>
          <w:ilvl w:val="0"/>
          <w:numId w:val="23"/>
        </w:numPr>
      </w:pPr>
      <w:r>
        <w:t>Grip Size: 4 3/8</w:t>
      </w:r>
    </w:p>
    <w:p w:rsidR="00D4510A" w:rsidRDefault="00D4510A" w:rsidP="00D4510A">
      <w:pPr>
        <w:pStyle w:val="NormalWeb"/>
        <w:numPr>
          <w:ilvl w:val="0"/>
          <w:numId w:val="23"/>
        </w:numPr>
      </w:pPr>
      <w:r>
        <w:t>String Pattern: 16x19</w:t>
      </w:r>
    </w:p>
    <w:p w:rsidR="00D4510A" w:rsidRDefault="00D4510A" w:rsidP="00D4510A">
      <w:r>
        <w:pict>
          <v:rect id="_x0000_i1032" style="width:0;height:1.5pt" o:hralign="center" o:hrstd="t" o:hr="t" fillcolor="#a0a0a0" stroked="f"/>
        </w:pict>
      </w:r>
    </w:p>
    <w:p w:rsidR="00D4510A" w:rsidRDefault="00D4510A" w:rsidP="00D4510A">
      <w:pPr>
        <w:pStyle w:val="Heading3"/>
      </w:pPr>
      <w:r>
        <w:rPr>
          <w:rFonts w:ascii="Segoe UI Symbol" w:hAnsi="Segoe UI Symbol" w:cs="Segoe UI Symbol"/>
        </w:rPr>
        <w:t>💅</w:t>
      </w:r>
      <w:r>
        <w:t xml:space="preserve"> </w:t>
      </w:r>
      <w:r>
        <w:rPr>
          <w:rStyle w:val="Strong"/>
          <w:b/>
          <w:bCs/>
        </w:rPr>
        <w:t>Health &amp; Beauty &gt; Skincare</w:t>
      </w:r>
    </w:p>
    <w:p w:rsidR="00D4510A" w:rsidRDefault="00D4510A" w:rsidP="00D4510A">
      <w:pPr>
        <w:pStyle w:val="Heading4"/>
      </w:pPr>
      <w:r>
        <w:rPr>
          <w:rStyle w:val="Strong"/>
          <w:b/>
          <w:bCs/>
        </w:rPr>
        <w:t>Hydrating Face Moisturizer</w:t>
      </w:r>
    </w:p>
    <w:p w:rsidR="00D4510A" w:rsidRDefault="00D4510A" w:rsidP="00D4510A">
      <w:pPr>
        <w:pStyle w:val="NormalWeb"/>
        <w:numPr>
          <w:ilvl w:val="0"/>
          <w:numId w:val="24"/>
        </w:numPr>
      </w:pPr>
      <w:r>
        <w:rPr>
          <w:rStyle w:val="Strong"/>
        </w:rPr>
        <w:t>Brand</w:t>
      </w:r>
      <w:r>
        <w:t>: CeraVe</w:t>
      </w:r>
    </w:p>
    <w:p w:rsidR="00D4510A" w:rsidRDefault="00D4510A" w:rsidP="00D4510A">
      <w:pPr>
        <w:pStyle w:val="NormalWeb"/>
        <w:numPr>
          <w:ilvl w:val="0"/>
          <w:numId w:val="24"/>
        </w:numPr>
      </w:pPr>
      <w:r>
        <w:rPr>
          <w:rStyle w:val="Strong"/>
        </w:rPr>
        <w:t>Model</w:t>
      </w:r>
      <w:r>
        <w:t>: Daily Moisturizing Lotion</w:t>
      </w:r>
    </w:p>
    <w:p w:rsidR="00D4510A" w:rsidRDefault="00D4510A" w:rsidP="00D4510A">
      <w:pPr>
        <w:pStyle w:val="NormalWeb"/>
        <w:numPr>
          <w:ilvl w:val="0"/>
          <w:numId w:val="24"/>
        </w:numPr>
      </w:pPr>
      <w:r>
        <w:rPr>
          <w:rStyle w:val="Strong"/>
        </w:rPr>
        <w:t>Price</w:t>
      </w:r>
      <w:r>
        <w:t>: $15.99</w:t>
      </w:r>
      <w:r>
        <w:br/>
      </w:r>
      <w:r>
        <w:rPr>
          <w:rStyle w:val="Strong"/>
        </w:rPr>
        <w:t>Specifications</w:t>
      </w:r>
      <w:r>
        <w:t>:</w:t>
      </w:r>
    </w:p>
    <w:p w:rsidR="00D4510A" w:rsidRDefault="00D4510A" w:rsidP="00D4510A">
      <w:pPr>
        <w:pStyle w:val="NormalWeb"/>
        <w:numPr>
          <w:ilvl w:val="0"/>
          <w:numId w:val="24"/>
        </w:numPr>
      </w:pPr>
      <w:r>
        <w:t>Skin Type: Normal to Dry</w:t>
      </w:r>
    </w:p>
    <w:p w:rsidR="00D4510A" w:rsidRDefault="00D4510A" w:rsidP="00D4510A">
      <w:pPr>
        <w:pStyle w:val="NormalWeb"/>
        <w:numPr>
          <w:ilvl w:val="0"/>
          <w:numId w:val="24"/>
        </w:numPr>
      </w:pPr>
      <w:r>
        <w:t>Volume: 355ml</w:t>
      </w:r>
    </w:p>
    <w:p w:rsidR="00D4510A" w:rsidRDefault="00D4510A" w:rsidP="00D4510A">
      <w:pPr>
        <w:pStyle w:val="NormalWeb"/>
        <w:numPr>
          <w:ilvl w:val="0"/>
          <w:numId w:val="24"/>
        </w:numPr>
      </w:pPr>
      <w:r>
        <w:t>Key Ingredients: Ceramides, Hyaluronic Acid</w:t>
      </w:r>
    </w:p>
    <w:p w:rsidR="00D4510A" w:rsidRDefault="00D4510A" w:rsidP="00D4510A">
      <w:pPr>
        <w:pStyle w:val="NormalWeb"/>
        <w:numPr>
          <w:ilvl w:val="0"/>
          <w:numId w:val="24"/>
        </w:numPr>
      </w:pPr>
      <w:r>
        <w:t>Fragrance-Free: Yes</w:t>
      </w:r>
    </w:p>
    <w:p w:rsidR="00D4510A" w:rsidRDefault="00D4510A" w:rsidP="00D4510A">
      <w:pPr>
        <w:pStyle w:val="Heading4"/>
      </w:pPr>
      <w:r>
        <w:rPr>
          <w:rStyle w:val="Strong"/>
          <w:b/>
          <w:bCs/>
        </w:rPr>
        <w:t>Vitamin C Serum</w:t>
      </w:r>
    </w:p>
    <w:p w:rsidR="00D4510A" w:rsidRDefault="00D4510A" w:rsidP="00D4510A">
      <w:pPr>
        <w:pStyle w:val="NormalWeb"/>
        <w:numPr>
          <w:ilvl w:val="0"/>
          <w:numId w:val="25"/>
        </w:numPr>
      </w:pPr>
      <w:r>
        <w:rPr>
          <w:rStyle w:val="Strong"/>
        </w:rPr>
        <w:t>Brand</w:t>
      </w:r>
      <w:r>
        <w:t>: The Ordinary</w:t>
      </w:r>
    </w:p>
    <w:p w:rsidR="00D4510A" w:rsidRDefault="00D4510A" w:rsidP="00D4510A">
      <w:pPr>
        <w:pStyle w:val="NormalWeb"/>
        <w:numPr>
          <w:ilvl w:val="0"/>
          <w:numId w:val="25"/>
        </w:numPr>
      </w:pPr>
      <w:r>
        <w:rPr>
          <w:rStyle w:val="Strong"/>
        </w:rPr>
        <w:t>Model</w:t>
      </w:r>
      <w:r>
        <w:t>: VC Suspension 23%</w:t>
      </w:r>
    </w:p>
    <w:p w:rsidR="00D4510A" w:rsidRDefault="00D4510A" w:rsidP="00D4510A">
      <w:pPr>
        <w:pStyle w:val="NormalWeb"/>
        <w:numPr>
          <w:ilvl w:val="0"/>
          <w:numId w:val="25"/>
        </w:numPr>
      </w:pPr>
      <w:r>
        <w:rPr>
          <w:rStyle w:val="Strong"/>
        </w:rPr>
        <w:t>Price</w:t>
      </w:r>
      <w:r>
        <w:t>: $7.50</w:t>
      </w:r>
      <w:r>
        <w:br/>
      </w:r>
      <w:r>
        <w:rPr>
          <w:rStyle w:val="Strong"/>
        </w:rPr>
        <w:t>Specifications</w:t>
      </w:r>
      <w:r>
        <w:t>:</w:t>
      </w:r>
    </w:p>
    <w:p w:rsidR="00D4510A" w:rsidRDefault="00D4510A" w:rsidP="00D4510A">
      <w:pPr>
        <w:pStyle w:val="NormalWeb"/>
        <w:numPr>
          <w:ilvl w:val="0"/>
          <w:numId w:val="25"/>
        </w:numPr>
      </w:pPr>
      <w:r>
        <w:t>Skin Type: All</w:t>
      </w:r>
    </w:p>
    <w:p w:rsidR="00D4510A" w:rsidRDefault="00D4510A" w:rsidP="00D4510A">
      <w:pPr>
        <w:pStyle w:val="NormalWeb"/>
        <w:numPr>
          <w:ilvl w:val="0"/>
          <w:numId w:val="25"/>
        </w:numPr>
      </w:pPr>
      <w:r>
        <w:t>Volume: 30ml</w:t>
      </w:r>
    </w:p>
    <w:p w:rsidR="00D4510A" w:rsidRDefault="00D4510A" w:rsidP="00D4510A">
      <w:pPr>
        <w:pStyle w:val="NormalWeb"/>
        <w:numPr>
          <w:ilvl w:val="0"/>
          <w:numId w:val="25"/>
        </w:numPr>
      </w:pPr>
      <w:r>
        <w:t>Ingredients: Vitamin C, Hyaluronic Acid</w:t>
      </w:r>
    </w:p>
    <w:p w:rsidR="00D4510A" w:rsidRDefault="00D4510A" w:rsidP="00D4510A">
      <w:pPr>
        <w:pStyle w:val="NormalWeb"/>
        <w:numPr>
          <w:ilvl w:val="0"/>
          <w:numId w:val="25"/>
        </w:numPr>
      </w:pPr>
      <w:r>
        <w:t>Cruelty-Free: Yes</w:t>
      </w:r>
    </w:p>
    <w:p w:rsidR="000569F3" w:rsidRPr="00D4510A" w:rsidRDefault="000569F3" w:rsidP="00D4510A">
      <w:bookmarkStart w:id="0" w:name="_GoBack"/>
      <w:bookmarkEnd w:id="0"/>
    </w:p>
    <w:sectPr w:rsidR="000569F3" w:rsidRPr="00D451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A57E90"/>
    <w:multiLevelType w:val="multilevel"/>
    <w:tmpl w:val="7EA6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98702E"/>
    <w:multiLevelType w:val="multilevel"/>
    <w:tmpl w:val="E49E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4A3CE5"/>
    <w:multiLevelType w:val="multilevel"/>
    <w:tmpl w:val="A5A8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720D2C"/>
    <w:multiLevelType w:val="multilevel"/>
    <w:tmpl w:val="1CA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7268B"/>
    <w:multiLevelType w:val="multilevel"/>
    <w:tmpl w:val="D618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C03AF3"/>
    <w:multiLevelType w:val="multilevel"/>
    <w:tmpl w:val="5D12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62714"/>
    <w:multiLevelType w:val="multilevel"/>
    <w:tmpl w:val="ABC0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5C6187"/>
    <w:multiLevelType w:val="multilevel"/>
    <w:tmpl w:val="8992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675AF"/>
    <w:multiLevelType w:val="multilevel"/>
    <w:tmpl w:val="1E08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547E1"/>
    <w:multiLevelType w:val="multilevel"/>
    <w:tmpl w:val="6874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C821D4"/>
    <w:multiLevelType w:val="multilevel"/>
    <w:tmpl w:val="E0AC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56E3D"/>
    <w:multiLevelType w:val="multilevel"/>
    <w:tmpl w:val="D0AC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F173B"/>
    <w:multiLevelType w:val="multilevel"/>
    <w:tmpl w:val="D0A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4715B"/>
    <w:multiLevelType w:val="multilevel"/>
    <w:tmpl w:val="DF32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C040F"/>
    <w:multiLevelType w:val="multilevel"/>
    <w:tmpl w:val="B748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22A94"/>
    <w:multiLevelType w:val="multilevel"/>
    <w:tmpl w:val="6ABC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16"/>
  </w:num>
  <w:num w:numId="12">
    <w:abstractNumId w:val="13"/>
  </w:num>
  <w:num w:numId="13">
    <w:abstractNumId w:val="22"/>
  </w:num>
  <w:num w:numId="14">
    <w:abstractNumId w:val="20"/>
  </w:num>
  <w:num w:numId="15">
    <w:abstractNumId w:val="21"/>
  </w:num>
  <w:num w:numId="16">
    <w:abstractNumId w:val="10"/>
  </w:num>
  <w:num w:numId="17">
    <w:abstractNumId w:val="23"/>
  </w:num>
  <w:num w:numId="18">
    <w:abstractNumId w:val="18"/>
  </w:num>
  <w:num w:numId="19">
    <w:abstractNumId w:val="14"/>
  </w:num>
  <w:num w:numId="20">
    <w:abstractNumId w:val="12"/>
  </w:num>
  <w:num w:numId="21">
    <w:abstractNumId w:val="11"/>
  </w:num>
  <w:num w:numId="22">
    <w:abstractNumId w:val="9"/>
  </w:num>
  <w:num w:numId="23">
    <w:abstractNumId w:val="24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69F3"/>
    <w:rsid w:val="0006063C"/>
    <w:rsid w:val="0015074B"/>
    <w:rsid w:val="0029639D"/>
    <w:rsid w:val="00326F90"/>
    <w:rsid w:val="00AA1D8D"/>
    <w:rsid w:val="00B47730"/>
    <w:rsid w:val="00CB0664"/>
    <w:rsid w:val="00D451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65EC958-A9E9-4003-83F3-F27344D9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45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DB4964-86E6-4AAA-A81A-4A04A3B75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 O S H A A N</cp:lastModifiedBy>
  <cp:revision>2</cp:revision>
  <dcterms:created xsi:type="dcterms:W3CDTF">2013-12-23T23:15:00Z</dcterms:created>
  <dcterms:modified xsi:type="dcterms:W3CDTF">2025-06-04T19:57:00Z</dcterms:modified>
  <cp:category/>
</cp:coreProperties>
</file>